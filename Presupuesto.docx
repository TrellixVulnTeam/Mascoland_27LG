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7A" w:rsidRPr="007B147E" w:rsidRDefault="000E4AC8" w:rsidP="00215ECD">
      <w:pPr>
        <w:pStyle w:val="Heading1"/>
        <w:rPr>
          <w:lang w:val="es-ES"/>
        </w:rPr>
      </w:pPr>
      <w:r w:rsidRPr="007B147E">
        <w:rPr>
          <w:lang w:val="es-ES"/>
        </w:rPr>
        <w:t>presupuesto web</w:t>
      </w:r>
    </w:p>
    <w:p w:rsidR="00215ECD" w:rsidRPr="007B147E" w:rsidRDefault="00215ECD" w:rsidP="00215ECD">
      <w:pPr>
        <w:rPr>
          <w:lang w:val="es-ES"/>
        </w:rPr>
      </w:pPr>
    </w:p>
    <w:p w:rsidR="003312ED" w:rsidRPr="007B147E" w:rsidRDefault="00DC5073" w:rsidP="00215ECD">
      <w:pPr>
        <w:pStyle w:val="Heading2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t>Cliente</w:t>
      </w:r>
      <w:r w:rsidR="000E4AC8" w:rsidRPr="007B147E">
        <w:rPr>
          <w:lang w:val="es-ES"/>
        </w:rPr>
        <w:t xml:space="preserve">: </w:t>
      </w:r>
      <w:proofErr w:type="spellStart"/>
      <w:r w:rsidR="000E4AC8" w:rsidRPr="007B147E">
        <w:rPr>
          <w:lang w:val="es-ES"/>
        </w:rPr>
        <w:t>MascoLand</w:t>
      </w:r>
      <w:proofErr w:type="spellEnd"/>
      <w:r w:rsidR="000E4AC8" w:rsidRPr="007B147E">
        <w:rPr>
          <w:lang w:val="es-ES"/>
        </w:rPr>
        <w:t xml:space="preserve"> Store</w:t>
      </w:r>
    </w:p>
    <w:p w:rsidR="00C25653" w:rsidRPr="007B147E" w:rsidRDefault="00C25653" w:rsidP="00C25653">
      <w:pPr>
        <w:rPr>
          <w:lang w:val="es-ES"/>
        </w:rPr>
      </w:pPr>
    </w:p>
    <w:p w:rsidR="000E4AC8" w:rsidRPr="007B147E" w:rsidRDefault="000E4AC8" w:rsidP="00112E7A">
      <w:pPr>
        <w:spacing w:after="0"/>
        <w:rPr>
          <w:lang w:val="es-ES"/>
        </w:rPr>
      </w:pPr>
      <w:r w:rsidRPr="007B147E">
        <w:rPr>
          <w:lang w:val="es-ES"/>
        </w:rPr>
        <w:t>Fecha: 22 de Julio 2021</w:t>
      </w:r>
    </w:p>
    <w:p w:rsidR="000E4AC8" w:rsidRPr="007B147E" w:rsidRDefault="000E4AC8" w:rsidP="00112E7A">
      <w:pPr>
        <w:spacing w:after="0"/>
        <w:rPr>
          <w:lang w:val="es-ES"/>
        </w:rPr>
      </w:pPr>
      <w:r w:rsidRPr="007B147E">
        <w:rPr>
          <w:lang w:val="es-ES"/>
        </w:rPr>
        <w:t>Número de Proyecto: N1</w:t>
      </w:r>
    </w:p>
    <w:p w:rsidR="003312ED" w:rsidRPr="007B147E" w:rsidRDefault="003312ED">
      <w:pPr>
        <w:rPr>
          <w:lang w:val="es-ES"/>
        </w:rPr>
      </w:pPr>
    </w:p>
    <w:p w:rsidR="00C25653" w:rsidRPr="007B147E" w:rsidRDefault="000E4AC8" w:rsidP="00C25653">
      <w:pPr>
        <w:pStyle w:val="Heading2"/>
        <w:numPr>
          <w:ilvl w:val="0"/>
          <w:numId w:val="0"/>
        </w:numPr>
        <w:ind w:left="360"/>
        <w:rPr>
          <w:lang w:val="es-ES"/>
        </w:rPr>
      </w:pPr>
      <w:r w:rsidRPr="007B147E">
        <w:rPr>
          <w:lang w:val="es-ES"/>
        </w:rPr>
        <w:t>Detalle del presupuesto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5104"/>
        <w:gridCol w:w="1134"/>
        <w:gridCol w:w="1985"/>
      </w:tblGrid>
      <w:tr w:rsidR="000E4AC8" w:rsidRPr="007B147E" w:rsidTr="00DC5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dxa"/>
          </w:tcPr>
          <w:p w:rsidR="000E4AC8" w:rsidRPr="007B147E" w:rsidRDefault="00112E7A" w:rsidP="000E4AC8">
            <w:pPr>
              <w:jc w:val="center"/>
              <w:rPr>
                <w:lang w:val="es-ES"/>
              </w:rPr>
            </w:pPr>
            <w:proofErr w:type="spellStart"/>
            <w:r w:rsidRPr="007B147E">
              <w:rPr>
                <w:lang w:val="es-ES"/>
              </w:rPr>
              <w:t>Ref</w:t>
            </w:r>
            <w:proofErr w:type="spellEnd"/>
          </w:p>
        </w:tc>
        <w:tc>
          <w:tcPr>
            <w:tcW w:w="5104" w:type="dxa"/>
          </w:tcPr>
          <w:p w:rsidR="000E4AC8" w:rsidRPr="007B147E" w:rsidRDefault="000E4AC8" w:rsidP="000E4AC8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Descripción</w:t>
            </w:r>
          </w:p>
        </w:tc>
        <w:tc>
          <w:tcPr>
            <w:tcW w:w="1134" w:type="dxa"/>
          </w:tcPr>
          <w:p w:rsidR="000E4AC8" w:rsidRPr="007B147E" w:rsidRDefault="000E4AC8" w:rsidP="000E4AC8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Cantidad</w:t>
            </w:r>
          </w:p>
        </w:tc>
        <w:tc>
          <w:tcPr>
            <w:tcW w:w="1985" w:type="dxa"/>
          </w:tcPr>
          <w:p w:rsidR="000E4AC8" w:rsidRPr="007B147E" w:rsidRDefault="000E4AC8" w:rsidP="000E4AC8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Precio total</w:t>
            </w:r>
            <w:r w:rsidR="00DC5073">
              <w:rPr>
                <w:lang w:val="es-ES"/>
              </w:rPr>
              <w:t xml:space="preserve"> (ARS)</w:t>
            </w:r>
          </w:p>
        </w:tc>
      </w:tr>
      <w:tr w:rsidR="000E4AC8" w:rsidRPr="007B147E" w:rsidTr="00DC5073">
        <w:tc>
          <w:tcPr>
            <w:tcW w:w="703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#</w:t>
            </w:r>
            <w:r w:rsidR="000E4AC8" w:rsidRPr="007B147E">
              <w:rPr>
                <w:lang w:val="es-ES"/>
              </w:rPr>
              <w:t>1</w:t>
            </w:r>
          </w:p>
        </w:tc>
        <w:tc>
          <w:tcPr>
            <w:tcW w:w="5104" w:type="dxa"/>
          </w:tcPr>
          <w:p w:rsidR="000E4AC8" w:rsidRPr="007B147E" w:rsidRDefault="003371FC">
            <w:pPr>
              <w:rPr>
                <w:lang w:val="es-ES"/>
              </w:rPr>
            </w:pPr>
            <w:r>
              <w:rPr>
                <w:lang w:val="es-ES"/>
              </w:rPr>
              <w:t>Hosting y Dominio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:rsidR="000E4AC8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700,00</w:t>
            </w:r>
          </w:p>
        </w:tc>
      </w:tr>
      <w:tr w:rsidR="000E4AC8" w:rsidRPr="007B147E" w:rsidTr="00DC5073">
        <w:tc>
          <w:tcPr>
            <w:tcW w:w="703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#2</w:t>
            </w:r>
          </w:p>
        </w:tc>
        <w:tc>
          <w:tcPr>
            <w:tcW w:w="5104" w:type="dxa"/>
          </w:tcPr>
          <w:p w:rsidR="000E4AC8" w:rsidRPr="007B147E" w:rsidRDefault="00112E7A">
            <w:pPr>
              <w:rPr>
                <w:lang w:val="es-ES"/>
              </w:rPr>
            </w:pPr>
            <w:r w:rsidRPr="007B147E">
              <w:rPr>
                <w:lang w:val="es-ES"/>
              </w:rPr>
              <w:t xml:space="preserve">Diseño del </w:t>
            </w:r>
            <w:proofErr w:type="spellStart"/>
            <w:r w:rsidRPr="007B147E">
              <w:rPr>
                <w:lang w:val="es-ES"/>
              </w:rPr>
              <w:t>site</w:t>
            </w:r>
            <w:proofErr w:type="spellEnd"/>
          </w:p>
        </w:tc>
        <w:tc>
          <w:tcPr>
            <w:tcW w:w="1134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:rsidR="000E4AC8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1.300,00</w:t>
            </w:r>
          </w:p>
        </w:tc>
      </w:tr>
      <w:tr w:rsidR="000E4AC8" w:rsidRPr="007B147E" w:rsidTr="00DC5073">
        <w:tc>
          <w:tcPr>
            <w:tcW w:w="703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#3</w:t>
            </w:r>
          </w:p>
        </w:tc>
        <w:tc>
          <w:tcPr>
            <w:tcW w:w="5104" w:type="dxa"/>
          </w:tcPr>
          <w:p w:rsidR="000E4AC8" w:rsidRPr="007B147E" w:rsidRDefault="00112E7A">
            <w:pPr>
              <w:rPr>
                <w:lang w:val="es-ES"/>
              </w:rPr>
            </w:pPr>
            <w:r w:rsidRPr="007B147E">
              <w:rPr>
                <w:lang w:val="es-ES"/>
              </w:rPr>
              <w:t xml:space="preserve">Desarrollo del </w:t>
            </w:r>
            <w:proofErr w:type="spellStart"/>
            <w:r w:rsidRPr="007B147E">
              <w:rPr>
                <w:lang w:val="es-ES"/>
              </w:rPr>
              <w:t>site</w:t>
            </w:r>
            <w:proofErr w:type="spellEnd"/>
          </w:p>
        </w:tc>
        <w:tc>
          <w:tcPr>
            <w:tcW w:w="1134" w:type="dxa"/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:rsidR="000E4AC8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2.000,00</w:t>
            </w:r>
          </w:p>
        </w:tc>
      </w:tr>
      <w:tr w:rsidR="000E4AC8" w:rsidRPr="007B147E" w:rsidTr="00DC5073">
        <w:tc>
          <w:tcPr>
            <w:tcW w:w="703" w:type="dxa"/>
            <w:tcBorders>
              <w:bottom w:val="single" w:sz="4" w:space="0" w:color="5B9BD5" w:themeColor="accent1"/>
            </w:tcBorders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#4</w:t>
            </w:r>
          </w:p>
        </w:tc>
        <w:tc>
          <w:tcPr>
            <w:tcW w:w="5104" w:type="dxa"/>
            <w:tcBorders>
              <w:bottom w:val="single" w:sz="4" w:space="0" w:color="5B9BD5" w:themeColor="accent1"/>
            </w:tcBorders>
          </w:tcPr>
          <w:p w:rsidR="000E4AC8" w:rsidRPr="007B147E" w:rsidRDefault="00112E7A">
            <w:pPr>
              <w:rPr>
                <w:lang w:val="es-ES"/>
              </w:rPr>
            </w:pPr>
            <w:r w:rsidRPr="007B147E">
              <w:rPr>
                <w:lang w:val="es-ES"/>
              </w:rPr>
              <w:t>SEO Standard</w:t>
            </w:r>
          </w:p>
        </w:tc>
        <w:tc>
          <w:tcPr>
            <w:tcW w:w="1134" w:type="dxa"/>
            <w:tcBorders>
              <w:bottom w:val="single" w:sz="4" w:space="0" w:color="5B9BD5" w:themeColor="accent1"/>
            </w:tcBorders>
          </w:tcPr>
          <w:p w:rsidR="000E4AC8" w:rsidRPr="007B147E" w:rsidRDefault="00112E7A" w:rsidP="00C25653">
            <w:pPr>
              <w:jc w:val="center"/>
              <w:rPr>
                <w:lang w:val="es-ES"/>
              </w:rPr>
            </w:pPr>
            <w:r w:rsidRPr="007B147E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:rsidR="000E4AC8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500,00</w:t>
            </w:r>
          </w:p>
        </w:tc>
      </w:tr>
      <w:tr w:rsidR="00215ECD" w:rsidRPr="007B147E" w:rsidTr="00DC5073">
        <w:tc>
          <w:tcPr>
            <w:tcW w:w="6941" w:type="dxa"/>
            <w:gridSpan w:val="3"/>
            <w:tcBorders>
              <w:left w:val="nil"/>
              <w:bottom w:val="nil"/>
            </w:tcBorders>
          </w:tcPr>
          <w:p w:rsidR="00215ECD" w:rsidRPr="007B147E" w:rsidRDefault="00C25653" w:rsidP="00215ECD">
            <w:pPr>
              <w:jc w:val="right"/>
              <w:rPr>
                <w:lang w:val="es-ES"/>
              </w:rPr>
            </w:pPr>
            <w:r w:rsidRPr="007B147E">
              <w:rPr>
                <w:lang w:val="es-ES"/>
              </w:rPr>
              <w:t>Subtotal</w:t>
            </w:r>
          </w:p>
        </w:tc>
        <w:tc>
          <w:tcPr>
            <w:tcW w:w="1985" w:type="dxa"/>
          </w:tcPr>
          <w:p w:rsidR="00215ECD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4.500,00</w:t>
            </w:r>
          </w:p>
        </w:tc>
      </w:tr>
      <w:tr w:rsidR="00C25653" w:rsidRPr="007B147E" w:rsidTr="00DC5073">
        <w:tc>
          <w:tcPr>
            <w:tcW w:w="6941" w:type="dxa"/>
            <w:gridSpan w:val="3"/>
            <w:tcBorders>
              <w:top w:val="nil"/>
              <w:left w:val="nil"/>
              <w:bottom w:val="nil"/>
            </w:tcBorders>
          </w:tcPr>
          <w:p w:rsidR="00C25653" w:rsidRPr="007B147E" w:rsidRDefault="00C25653" w:rsidP="00215ECD">
            <w:pPr>
              <w:jc w:val="right"/>
              <w:rPr>
                <w:lang w:val="es-ES"/>
              </w:rPr>
            </w:pPr>
            <w:r w:rsidRPr="007B147E">
              <w:rPr>
                <w:lang w:val="es-ES"/>
              </w:rPr>
              <w:t>IVA 21%</w:t>
            </w:r>
          </w:p>
        </w:tc>
        <w:tc>
          <w:tcPr>
            <w:tcW w:w="1985" w:type="dxa"/>
          </w:tcPr>
          <w:p w:rsidR="00C25653" w:rsidRPr="007B147E" w:rsidRDefault="00DC5073" w:rsidP="00DC507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945,00</w:t>
            </w:r>
          </w:p>
        </w:tc>
      </w:tr>
      <w:tr w:rsidR="00C25653" w:rsidRPr="007B147E" w:rsidTr="00DC5073">
        <w:tc>
          <w:tcPr>
            <w:tcW w:w="6941" w:type="dxa"/>
            <w:gridSpan w:val="3"/>
            <w:tcBorders>
              <w:top w:val="nil"/>
              <w:left w:val="nil"/>
              <w:bottom w:val="nil"/>
            </w:tcBorders>
          </w:tcPr>
          <w:p w:rsidR="00C25653" w:rsidRPr="007B147E" w:rsidRDefault="00C25653" w:rsidP="00215ECD">
            <w:pPr>
              <w:jc w:val="right"/>
              <w:rPr>
                <w:b/>
                <w:lang w:val="es-ES"/>
              </w:rPr>
            </w:pPr>
            <w:r w:rsidRPr="007B147E">
              <w:rPr>
                <w:b/>
                <w:lang w:val="es-ES"/>
              </w:rPr>
              <w:t>Total</w:t>
            </w:r>
          </w:p>
        </w:tc>
        <w:tc>
          <w:tcPr>
            <w:tcW w:w="1985" w:type="dxa"/>
          </w:tcPr>
          <w:p w:rsidR="00C25653" w:rsidRPr="007B147E" w:rsidRDefault="00DC5073" w:rsidP="00DC5073">
            <w:pPr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5.445,00</w:t>
            </w:r>
          </w:p>
        </w:tc>
      </w:tr>
    </w:tbl>
    <w:p w:rsidR="003312ED" w:rsidRPr="007B147E" w:rsidRDefault="003312ED">
      <w:pPr>
        <w:rPr>
          <w:lang w:val="es-ES"/>
        </w:rPr>
      </w:pPr>
    </w:p>
    <w:p w:rsidR="003312ED" w:rsidRPr="007B147E" w:rsidRDefault="00112E7A" w:rsidP="00215ECD">
      <w:pPr>
        <w:pStyle w:val="Heading2"/>
        <w:numPr>
          <w:ilvl w:val="0"/>
          <w:numId w:val="0"/>
        </w:numPr>
        <w:ind w:left="360"/>
        <w:rPr>
          <w:lang w:val="es-ES"/>
        </w:rPr>
      </w:pPr>
      <w:r w:rsidRPr="007B147E">
        <w:rPr>
          <w:lang w:val="es-ES"/>
        </w:rPr>
        <w:t>Términos y condiciones</w:t>
      </w:r>
    </w:p>
    <w:p w:rsidR="003312ED" w:rsidRPr="007B147E" w:rsidRDefault="00112E7A" w:rsidP="00112E7A">
      <w:pPr>
        <w:pStyle w:val="ListBullet"/>
        <w:tabs>
          <w:tab w:val="clear" w:pos="360"/>
          <w:tab w:val="num" w:pos="426"/>
        </w:tabs>
        <w:rPr>
          <w:lang w:val="es-ES"/>
        </w:rPr>
      </w:pPr>
      <w:r w:rsidRPr="007B147E">
        <w:rPr>
          <w:lang w:val="es-ES"/>
        </w:rPr>
        <w:t>El pago se realizará 50% al iniciar el proyecto y 50% al finalizar</w:t>
      </w:r>
    </w:p>
    <w:p w:rsidR="00112E7A" w:rsidRPr="007B147E" w:rsidRDefault="00112E7A" w:rsidP="00112E7A">
      <w:pPr>
        <w:pStyle w:val="ListBullet"/>
        <w:tabs>
          <w:tab w:val="clear" w:pos="360"/>
          <w:tab w:val="num" w:pos="426"/>
        </w:tabs>
        <w:rPr>
          <w:lang w:val="es-ES"/>
        </w:rPr>
      </w:pPr>
      <w:r w:rsidRPr="007B147E">
        <w:rPr>
          <w:lang w:val="es-ES"/>
        </w:rPr>
        <w:t>Una vez aprobado el presupuesto se procederá a la firma de un contrato entre las partes detallando los contenidos del proyecto, servicios y cláusulas especiales.</w:t>
      </w:r>
    </w:p>
    <w:p w:rsidR="007B147E" w:rsidRPr="007B147E" w:rsidRDefault="007B147E" w:rsidP="00112E7A">
      <w:pPr>
        <w:pStyle w:val="ListBullet"/>
        <w:tabs>
          <w:tab w:val="clear" w:pos="360"/>
          <w:tab w:val="num" w:pos="426"/>
        </w:tabs>
        <w:rPr>
          <w:lang w:val="es-ES"/>
        </w:rPr>
      </w:pPr>
      <w:r w:rsidRPr="007B147E">
        <w:rPr>
          <w:lang w:val="es-ES"/>
        </w:rPr>
        <w:t>El siguiente presupuesto es válido por 30 días corridos a partir de la fecha de emis</w:t>
      </w:r>
      <w:r w:rsidRPr="007B147E">
        <w:rPr>
          <w:lang w:val="es-ES"/>
        </w:rPr>
        <w:t>i</w:t>
      </w:r>
      <w:r w:rsidRPr="007B147E">
        <w:rPr>
          <w:lang w:val="es-ES"/>
        </w:rPr>
        <w:t>ón</w:t>
      </w:r>
      <w:r w:rsidRPr="007B147E">
        <w:rPr>
          <w:lang w:val="es-ES"/>
        </w:rPr>
        <w:t>.</w:t>
      </w:r>
    </w:p>
    <w:p w:rsidR="00C25653" w:rsidRPr="007B147E" w:rsidRDefault="00C25653" w:rsidP="003F690F">
      <w:pPr>
        <w:pStyle w:val="Heading1"/>
        <w:rPr>
          <w:b w:val="0"/>
          <w:bCs w:val="0"/>
          <w:color w:val="2E74B5" w:themeColor="accent1" w:themeShade="BF"/>
          <w:sz w:val="24"/>
          <w:lang w:val="es-ES"/>
        </w:rPr>
      </w:pPr>
      <w:r w:rsidRPr="007B147E">
        <w:rPr>
          <w:lang w:val="es-ES"/>
        </w:rPr>
        <w:br w:type="page"/>
      </w:r>
    </w:p>
    <w:p w:rsidR="00DC5073" w:rsidRDefault="00DC5073" w:rsidP="00C25653">
      <w:pPr>
        <w:pStyle w:val="Heading2"/>
        <w:numPr>
          <w:ilvl w:val="0"/>
          <w:numId w:val="0"/>
        </w:numPr>
        <w:ind w:firstLine="432"/>
        <w:rPr>
          <w:lang w:val="es-ES"/>
        </w:rPr>
      </w:pPr>
    </w:p>
    <w:p w:rsidR="003312ED" w:rsidRPr="007B147E" w:rsidRDefault="00112E7A" w:rsidP="00C25653">
      <w:pPr>
        <w:pStyle w:val="Heading2"/>
        <w:numPr>
          <w:ilvl w:val="0"/>
          <w:numId w:val="0"/>
        </w:numPr>
        <w:ind w:firstLine="432"/>
        <w:rPr>
          <w:lang w:val="es-ES"/>
        </w:rPr>
      </w:pPr>
      <w:r w:rsidRPr="007B147E">
        <w:rPr>
          <w:lang w:val="es-ES"/>
        </w:rPr>
        <w:t>Detalles del servicio</w:t>
      </w:r>
    </w:p>
    <w:p w:rsidR="00C25653" w:rsidRPr="007B147E" w:rsidRDefault="00C25653" w:rsidP="00C25653">
      <w:pPr>
        <w:rPr>
          <w:lang w:val="es-ES"/>
        </w:rPr>
      </w:pPr>
    </w:p>
    <w:p w:rsidR="003312ED" w:rsidRPr="007B147E" w:rsidRDefault="00112E7A" w:rsidP="00215ECD">
      <w:pPr>
        <w:tabs>
          <w:tab w:val="left" w:pos="426"/>
        </w:tabs>
        <w:spacing w:before="120" w:after="120"/>
        <w:rPr>
          <w:b/>
          <w:lang w:val="es-ES"/>
        </w:rPr>
      </w:pPr>
      <w:r w:rsidRPr="007B147E">
        <w:rPr>
          <w:b/>
          <w:bCs/>
          <w:color w:val="2E74B5" w:themeColor="accent1" w:themeShade="BF"/>
          <w:lang w:val="es-ES"/>
        </w:rPr>
        <w:t>#1</w:t>
      </w:r>
      <w:r w:rsidR="00215ECD" w:rsidRPr="007B147E">
        <w:rPr>
          <w:b/>
          <w:lang w:val="es-ES"/>
        </w:rPr>
        <w:tab/>
      </w:r>
      <w:r w:rsidR="003F690F">
        <w:rPr>
          <w:b/>
          <w:lang w:val="es-ES"/>
        </w:rPr>
        <w:t>Hosting y Dominio</w:t>
      </w:r>
    </w:p>
    <w:p w:rsidR="003F690F" w:rsidRDefault="003F690F" w:rsidP="00215ECD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>
        <w:rPr>
          <w:lang w:val="es-ES"/>
        </w:rPr>
        <w:t>Registro de Dominio</w:t>
      </w:r>
    </w:p>
    <w:p w:rsidR="00215ECD" w:rsidRPr="003F690F" w:rsidRDefault="003F690F" w:rsidP="003F690F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>
        <w:rPr>
          <w:lang w:val="es-ES"/>
        </w:rPr>
        <w:t>Servicio de Hosting</w:t>
      </w:r>
    </w:p>
    <w:p w:rsidR="00DC5073" w:rsidRDefault="003F690F" w:rsidP="00DC5073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 w:rsidRPr="007B147E">
        <w:rPr>
          <w:lang w:val="es-ES"/>
        </w:rPr>
        <w:t>Instalación</w:t>
      </w:r>
      <w:r w:rsidR="00112E7A" w:rsidRPr="007B147E">
        <w:rPr>
          <w:lang w:val="es-ES"/>
        </w:rPr>
        <w:t xml:space="preserve"> y </w:t>
      </w:r>
      <w:r w:rsidRPr="007B147E">
        <w:rPr>
          <w:lang w:val="es-ES"/>
        </w:rPr>
        <w:t>configuración</w:t>
      </w:r>
      <w:r w:rsidR="00112E7A" w:rsidRPr="007B147E">
        <w:rPr>
          <w:lang w:val="es-ES"/>
        </w:rPr>
        <w:t xml:space="preserve"> del </w:t>
      </w:r>
      <w:proofErr w:type="spellStart"/>
      <w:r w:rsidR="00112E7A" w:rsidRPr="007B147E">
        <w:rPr>
          <w:lang w:val="es-ES"/>
        </w:rPr>
        <w:t>Theme</w:t>
      </w:r>
      <w:proofErr w:type="spellEnd"/>
    </w:p>
    <w:p w:rsidR="003F690F" w:rsidRPr="003F690F" w:rsidRDefault="003F690F" w:rsidP="003F690F">
      <w:pPr>
        <w:spacing w:after="0"/>
        <w:rPr>
          <w:lang w:val="es-ES"/>
        </w:rPr>
      </w:pPr>
    </w:p>
    <w:p w:rsidR="00215ECD" w:rsidRPr="007B147E" w:rsidRDefault="00215ECD" w:rsidP="00215ECD">
      <w:pPr>
        <w:tabs>
          <w:tab w:val="left" w:pos="426"/>
        </w:tabs>
        <w:spacing w:before="120" w:after="120"/>
        <w:rPr>
          <w:lang w:val="es-ES"/>
        </w:rPr>
      </w:pPr>
      <w:r w:rsidRPr="007B147E">
        <w:rPr>
          <w:b/>
          <w:bCs/>
          <w:color w:val="2E74B5" w:themeColor="accent1" w:themeShade="BF"/>
          <w:lang w:val="es-ES"/>
        </w:rPr>
        <w:t>#2</w:t>
      </w:r>
      <w:r w:rsidRPr="007B147E">
        <w:rPr>
          <w:b/>
          <w:bCs/>
          <w:color w:val="2E74B5" w:themeColor="accent1" w:themeShade="BF"/>
          <w:lang w:val="es-ES"/>
        </w:rPr>
        <w:tab/>
      </w:r>
      <w:r w:rsidRPr="007B147E">
        <w:rPr>
          <w:b/>
          <w:lang w:val="es-ES"/>
        </w:rPr>
        <w:t xml:space="preserve">Diseño del </w:t>
      </w:r>
      <w:proofErr w:type="spellStart"/>
      <w:r w:rsidRPr="007B147E">
        <w:rPr>
          <w:b/>
          <w:lang w:val="es-ES"/>
        </w:rPr>
        <w:t>site</w:t>
      </w:r>
      <w:proofErr w:type="spellEnd"/>
    </w:p>
    <w:p w:rsidR="00215ECD" w:rsidRPr="007B147E" w:rsidRDefault="003F690F" w:rsidP="00215ECD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 w:rsidRPr="007B147E">
        <w:rPr>
          <w:lang w:val="es-ES"/>
        </w:rPr>
        <w:t>Diseño</w:t>
      </w:r>
      <w:r w:rsidR="00215ECD" w:rsidRPr="007B147E">
        <w:rPr>
          <w:lang w:val="es-ES"/>
        </w:rPr>
        <w:t xml:space="preserve"> de los </w:t>
      </w:r>
      <w:proofErr w:type="spellStart"/>
      <w:r w:rsidR="00215ECD" w:rsidRPr="007B147E">
        <w:rPr>
          <w:lang w:val="es-ES"/>
        </w:rPr>
        <w:t>frameworks</w:t>
      </w:r>
      <w:proofErr w:type="spellEnd"/>
      <w:r w:rsidR="00215ECD" w:rsidRPr="007B147E">
        <w:rPr>
          <w:lang w:val="es-ES"/>
        </w:rPr>
        <w:t xml:space="preserve"> para definir la estructura del </w:t>
      </w:r>
      <w:proofErr w:type="spellStart"/>
      <w:r w:rsidR="00215ECD" w:rsidRPr="007B147E">
        <w:rPr>
          <w:lang w:val="es-ES"/>
        </w:rPr>
        <w:t>site</w:t>
      </w:r>
      <w:proofErr w:type="spellEnd"/>
      <w:r w:rsidR="00215ECD" w:rsidRPr="007B147E">
        <w:rPr>
          <w:lang w:val="es-ES"/>
        </w:rPr>
        <w:t>.</w:t>
      </w:r>
    </w:p>
    <w:p w:rsidR="00215ECD" w:rsidRDefault="003F690F" w:rsidP="00215ECD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 w:rsidRPr="007B147E">
        <w:rPr>
          <w:lang w:val="es-ES"/>
        </w:rPr>
        <w:t>Diseño</w:t>
      </w:r>
      <w:r w:rsidR="00215ECD" w:rsidRPr="007B147E">
        <w:rPr>
          <w:lang w:val="es-ES"/>
        </w:rPr>
        <w:t xml:space="preserve"> de las </w:t>
      </w:r>
      <w:r w:rsidRPr="007B147E">
        <w:rPr>
          <w:lang w:val="es-ES"/>
        </w:rPr>
        <w:t>páginas</w:t>
      </w:r>
      <w:r w:rsidR="00215ECD" w:rsidRPr="007B147E">
        <w:rPr>
          <w:lang w:val="es-ES"/>
        </w:rPr>
        <w:t xml:space="preserve"> (</w:t>
      </w:r>
      <w:r w:rsidR="00215ECD" w:rsidRPr="007B147E">
        <w:rPr>
          <w:lang w:val="es-ES"/>
        </w:rPr>
        <w:t>Inicio</w:t>
      </w:r>
      <w:r w:rsidR="00215ECD" w:rsidRPr="007B147E">
        <w:rPr>
          <w:lang w:val="es-ES"/>
        </w:rPr>
        <w:t xml:space="preserve">, </w:t>
      </w:r>
      <w:r w:rsidR="00215ECD" w:rsidRPr="007B147E">
        <w:rPr>
          <w:lang w:val="es-ES"/>
        </w:rPr>
        <w:t>Marcas</w:t>
      </w:r>
      <w:r w:rsidR="00215ECD" w:rsidRPr="007B147E">
        <w:rPr>
          <w:lang w:val="es-ES"/>
        </w:rPr>
        <w:t xml:space="preserve">, </w:t>
      </w:r>
      <w:r w:rsidR="00215ECD" w:rsidRPr="007B147E">
        <w:rPr>
          <w:lang w:val="es-ES"/>
        </w:rPr>
        <w:t>Perros</w:t>
      </w:r>
      <w:r w:rsidR="00215ECD" w:rsidRPr="007B147E">
        <w:rPr>
          <w:lang w:val="es-ES"/>
        </w:rPr>
        <w:t xml:space="preserve">, </w:t>
      </w:r>
      <w:r w:rsidR="00215ECD" w:rsidRPr="007B147E">
        <w:rPr>
          <w:lang w:val="es-ES"/>
        </w:rPr>
        <w:t>Gatos</w:t>
      </w:r>
      <w:r w:rsidR="00215ECD" w:rsidRPr="007B147E">
        <w:rPr>
          <w:lang w:val="es-ES"/>
        </w:rPr>
        <w:t xml:space="preserve">, </w:t>
      </w:r>
      <w:r w:rsidR="00215ECD" w:rsidRPr="007B147E">
        <w:rPr>
          <w:lang w:val="es-ES"/>
        </w:rPr>
        <w:t xml:space="preserve">Contacto, Preguntas Frecuentes </w:t>
      </w:r>
      <w:r w:rsidR="00215ECD" w:rsidRPr="007B147E">
        <w:rPr>
          <w:lang w:val="es-ES"/>
        </w:rPr>
        <w:t xml:space="preserve">y </w:t>
      </w:r>
      <w:r w:rsidR="00215ECD" w:rsidRPr="007B147E">
        <w:rPr>
          <w:lang w:val="es-ES"/>
        </w:rPr>
        <w:t>Envíos</w:t>
      </w:r>
      <w:r w:rsidR="00215ECD" w:rsidRPr="007B147E">
        <w:rPr>
          <w:lang w:val="es-ES"/>
        </w:rPr>
        <w:t xml:space="preserve">) </w:t>
      </w:r>
      <w:r w:rsidR="00894146">
        <w:rPr>
          <w:lang w:val="es-ES"/>
        </w:rPr>
        <w:t xml:space="preserve">adaptable </w:t>
      </w:r>
      <w:r>
        <w:rPr>
          <w:lang w:val="es-ES"/>
        </w:rPr>
        <w:t>a</w:t>
      </w:r>
      <w:r w:rsidR="00215ECD" w:rsidRPr="007B147E">
        <w:rPr>
          <w:lang w:val="es-ES"/>
        </w:rPr>
        <w:t xml:space="preserve"> Desktop y </w:t>
      </w:r>
      <w:r>
        <w:rPr>
          <w:lang w:val="es-ES"/>
        </w:rPr>
        <w:t>Mobile</w:t>
      </w:r>
      <w:r w:rsidR="00215ECD" w:rsidRPr="007B147E">
        <w:rPr>
          <w:lang w:val="es-ES"/>
        </w:rPr>
        <w:t>.</w:t>
      </w:r>
    </w:p>
    <w:p w:rsidR="00DC5073" w:rsidRPr="00DC5073" w:rsidRDefault="00DC5073" w:rsidP="00DC5073">
      <w:pPr>
        <w:spacing w:after="0"/>
        <w:rPr>
          <w:lang w:val="es-ES"/>
        </w:rPr>
      </w:pPr>
    </w:p>
    <w:p w:rsidR="00215ECD" w:rsidRPr="007B147E" w:rsidRDefault="00215ECD" w:rsidP="00215ECD">
      <w:pPr>
        <w:tabs>
          <w:tab w:val="left" w:pos="426"/>
        </w:tabs>
        <w:spacing w:before="120" w:after="120"/>
        <w:rPr>
          <w:lang w:val="es-ES"/>
        </w:rPr>
      </w:pPr>
      <w:r w:rsidRPr="007B147E">
        <w:rPr>
          <w:b/>
          <w:bCs/>
          <w:color w:val="2E74B5" w:themeColor="accent1" w:themeShade="BF"/>
          <w:lang w:val="es-ES"/>
        </w:rPr>
        <w:t>#3</w:t>
      </w:r>
      <w:r w:rsidRPr="007B147E">
        <w:rPr>
          <w:b/>
          <w:lang w:val="es-ES"/>
        </w:rPr>
        <w:tab/>
      </w:r>
      <w:r w:rsidRPr="007B147E">
        <w:rPr>
          <w:b/>
          <w:lang w:val="es-ES"/>
        </w:rPr>
        <w:t xml:space="preserve">Desarrollo </w:t>
      </w:r>
      <w:r w:rsidRPr="007B147E">
        <w:rPr>
          <w:b/>
          <w:lang w:val="es-ES"/>
        </w:rPr>
        <w:t xml:space="preserve">del </w:t>
      </w:r>
      <w:proofErr w:type="spellStart"/>
      <w:r w:rsidRPr="007B147E">
        <w:rPr>
          <w:b/>
          <w:lang w:val="es-ES"/>
        </w:rPr>
        <w:t>site</w:t>
      </w:r>
      <w:proofErr w:type="spellEnd"/>
    </w:p>
    <w:p w:rsidR="003F690F" w:rsidRPr="003F690F" w:rsidRDefault="003F690F" w:rsidP="003F690F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 w:rsidRPr="007B147E">
        <w:rPr>
          <w:lang w:val="es-ES"/>
        </w:rPr>
        <w:t>Creación</w:t>
      </w:r>
      <w:r w:rsidR="00215ECD" w:rsidRPr="007B147E">
        <w:rPr>
          <w:lang w:val="es-ES"/>
        </w:rPr>
        <w:t xml:space="preserve"> y desarrollo de las </w:t>
      </w:r>
      <w:r w:rsidRPr="007B147E">
        <w:rPr>
          <w:lang w:val="es-ES"/>
        </w:rPr>
        <w:t>páginas</w:t>
      </w:r>
      <w:r w:rsidR="00215ECD" w:rsidRPr="007B147E">
        <w:rPr>
          <w:lang w:val="es-ES"/>
        </w:rPr>
        <w:t xml:space="preserve"> </w:t>
      </w:r>
      <w:r w:rsidRPr="007B147E">
        <w:rPr>
          <w:lang w:val="es-ES"/>
        </w:rPr>
        <w:t>diseñadas</w:t>
      </w:r>
      <w:r w:rsidR="00215ECD" w:rsidRPr="007B147E">
        <w:rPr>
          <w:lang w:val="es-ES"/>
        </w:rPr>
        <w:t xml:space="preserve"> previamente.</w:t>
      </w:r>
    </w:p>
    <w:p w:rsidR="00215ECD" w:rsidRDefault="003F690F" w:rsidP="00215ECD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 w:rsidRPr="007B147E">
        <w:rPr>
          <w:lang w:val="es-ES"/>
        </w:rPr>
        <w:t>Implementación</w:t>
      </w:r>
      <w:r w:rsidR="00215ECD" w:rsidRPr="007B147E">
        <w:rPr>
          <w:lang w:val="es-ES"/>
        </w:rPr>
        <w:t xml:space="preserve"> de formulario en la </w:t>
      </w:r>
      <w:r w:rsidRPr="007B147E">
        <w:rPr>
          <w:lang w:val="es-ES"/>
        </w:rPr>
        <w:t>pagina</w:t>
      </w:r>
      <w:r w:rsidR="00215ECD" w:rsidRPr="007B147E">
        <w:rPr>
          <w:lang w:val="es-ES"/>
        </w:rPr>
        <w:t xml:space="preserve"> </w:t>
      </w:r>
      <w:r w:rsidR="00215ECD" w:rsidRPr="007B147E">
        <w:rPr>
          <w:lang w:val="es-ES"/>
        </w:rPr>
        <w:t>Contacto.</w:t>
      </w:r>
    </w:p>
    <w:p w:rsidR="003F690F" w:rsidRDefault="003F690F" w:rsidP="00215ECD">
      <w:pPr>
        <w:pStyle w:val="ListParagraph"/>
        <w:numPr>
          <w:ilvl w:val="0"/>
          <w:numId w:val="16"/>
        </w:numPr>
        <w:spacing w:after="0"/>
        <w:rPr>
          <w:lang w:val="es-ES"/>
        </w:rPr>
      </w:pPr>
      <w:r>
        <w:rPr>
          <w:lang w:val="es-ES"/>
        </w:rPr>
        <w:t>Vinculación a Redes Sociales</w:t>
      </w:r>
    </w:p>
    <w:p w:rsidR="00DC5073" w:rsidRPr="00DC5073" w:rsidRDefault="00DC5073" w:rsidP="00DC5073">
      <w:pPr>
        <w:spacing w:after="0"/>
        <w:rPr>
          <w:lang w:val="es-ES"/>
        </w:rPr>
      </w:pPr>
    </w:p>
    <w:p w:rsidR="00215ECD" w:rsidRPr="007B147E" w:rsidRDefault="00215ECD" w:rsidP="00215ECD">
      <w:pPr>
        <w:tabs>
          <w:tab w:val="left" w:pos="426"/>
        </w:tabs>
        <w:spacing w:before="120" w:after="120"/>
        <w:rPr>
          <w:b/>
          <w:lang w:val="es-ES"/>
        </w:rPr>
      </w:pPr>
      <w:r w:rsidRPr="007B147E">
        <w:rPr>
          <w:b/>
          <w:bCs/>
          <w:color w:val="2E74B5" w:themeColor="accent1" w:themeShade="BF"/>
          <w:lang w:val="es-ES"/>
        </w:rPr>
        <w:t>#</w:t>
      </w:r>
      <w:r w:rsidRPr="007B147E">
        <w:rPr>
          <w:b/>
          <w:bCs/>
          <w:color w:val="2E74B5" w:themeColor="accent1" w:themeShade="BF"/>
          <w:lang w:val="es-ES"/>
        </w:rPr>
        <w:t>4</w:t>
      </w:r>
      <w:r w:rsidRPr="007B147E">
        <w:rPr>
          <w:b/>
          <w:lang w:val="es-ES"/>
        </w:rPr>
        <w:tab/>
      </w:r>
      <w:r w:rsidRPr="007B147E">
        <w:rPr>
          <w:b/>
          <w:lang w:val="es-ES"/>
        </w:rPr>
        <w:t>SEO Standard</w:t>
      </w:r>
    </w:p>
    <w:p w:rsidR="00215ECD" w:rsidRPr="007B147E" w:rsidRDefault="00215ECD" w:rsidP="00215ECD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714" w:hanging="357"/>
        <w:rPr>
          <w:lang w:val="es-ES"/>
        </w:rPr>
      </w:pPr>
      <w:r w:rsidRPr="007B147E">
        <w:rPr>
          <w:lang w:val="es-ES"/>
        </w:rPr>
        <w:t>Instalación</w:t>
      </w:r>
      <w:r w:rsidRPr="007B147E">
        <w:rPr>
          <w:lang w:val="es-ES"/>
        </w:rPr>
        <w:t xml:space="preserve"> de Google </w:t>
      </w:r>
      <w:proofErr w:type="spellStart"/>
      <w:r w:rsidRPr="007B147E">
        <w:rPr>
          <w:lang w:val="es-ES"/>
        </w:rPr>
        <w:t>Analytics</w:t>
      </w:r>
      <w:proofErr w:type="spellEnd"/>
      <w:r w:rsidRPr="007B147E">
        <w:rPr>
          <w:lang w:val="es-ES"/>
        </w:rPr>
        <w:t xml:space="preserve"> para medir las visitas del </w:t>
      </w:r>
      <w:proofErr w:type="spellStart"/>
      <w:r w:rsidRPr="007B147E">
        <w:rPr>
          <w:lang w:val="es-ES"/>
        </w:rPr>
        <w:t>site</w:t>
      </w:r>
      <w:proofErr w:type="spellEnd"/>
      <w:r w:rsidRPr="007B147E">
        <w:rPr>
          <w:lang w:val="es-ES"/>
        </w:rPr>
        <w:t>.</w:t>
      </w:r>
    </w:p>
    <w:p w:rsidR="00215ECD" w:rsidRDefault="003F690F" w:rsidP="00215ECD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0"/>
        <w:rPr>
          <w:lang w:val="es-ES"/>
        </w:rPr>
      </w:pPr>
      <w:r>
        <w:rPr>
          <w:lang w:val="es-ES"/>
        </w:rPr>
        <w:t>Mayor visibilidad en búsquedas.</w:t>
      </w:r>
    </w:p>
    <w:p w:rsidR="003F690F" w:rsidRDefault="003F690F" w:rsidP="00215ECD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0"/>
        <w:rPr>
          <w:lang w:val="es-ES"/>
        </w:rPr>
      </w:pPr>
      <w:r>
        <w:rPr>
          <w:lang w:val="es-ES"/>
        </w:rPr>
        <w:t>Contenido de imágenes optimizadas.</w:t>
      </w:r>
    </w:p>
    <w:p w:rsidR="00215ECD" w:rsidRDefault="00215ECD" w:rsidP="00215ECD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0"/>
        <w:rPr>
          <w:lang w:val="es-ES"/>
        </w:rPr>
      </w:pPr>
      <w:r w:rsidRPr="007B147E">
        <w:rPr>
          <w:lang w:val="es-ES"/>
        </w:rPr>
        <w:t>Regist</w:t>
      </w:r>
      <w:r w:rsidR="003F690F">
        <w:rPr>
          <w:lang w:val="es-ES"/>
        </w:rPr>
        <w:t>ro</w:t>
      </w:r>
      <w:r w:rsidRPr="007B147E">
        <w:rPr>
          <w:lang w:val="es-ES"/>
        </w:rPr>
        <w:t xml:space="preserve"> </w:t>
      </w:r>
      <w:r w:rsidR="003F690F">
        <w:rPr>
          <w:lang w:val="es-ES"/>
        </w:rPr>
        <w:t>d</w:t>
      </w:r>
      <w:r w:rsidRPr="007B147E">
        <w:rPr>
          <w:lang w:val="es-ES"/>
        </w:rPr>
        <w:t xml:space="preserve">el </w:t>
      </w:r>
      <w:proofErr w:type="spellStart"/>
      <w:r w:rsidRPr="007B147E">
        <w:rPr>
          <w:lang w:val="es-ES"/>
        </w:rPr>
        <w:t>site</w:t>
      </w:r>
      <w:proofErr w:type="spellEnd"/>
      <w:r w:rsidRPr="007B147E">
        <w:rPr>
          <w:lang w:val="es-ES"/>
        </w:rPr>
        <w:t xml:space="preserve"> en </w:t>
      </w:r>
      <w:proofErr w:type="spellStart"/>
      <w:r w:rsidRPr="007B147E">
        <w:rPr>
          <w:lang w:val="es-ES"/>
        </w:rPr>
        <w:t>Search</w:t>
      </w:r>
      <w:proofErr w:type="spellEnd"/>
      <w:r w:rsidRPr="007B147E">
        <w:rPr>
          <w:lang w:val="es-ES"/>
        </w:rPr>
        <w:t xml:space="preserve"> </w:t>
      </w:r>
      <w:proofErr w:type="spellStart"/>
      <w:r w:rsidRPr="007B147E">
        <w:rPr>
          <w:lang w:val="es-ES"/>
        </w:rPr>
        <w:t>Console</w:t>
      </w:r>
      <w:proofErr w:type="spellEnd"/>
      <w:r w:rsidRPr="007B147E">
        <w:rPr>
          <w:lang w:val="es-ES"/>
        </w:rPr>
        <w:t>.</w:t>
      </w:r>
    </w:p>
    <w:p w:rsidR="003F690F" w:rsidRPr="007B147E" w:rsidRDefault="003F690F" w:rsidP="00215ECD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0"/>
        <w:rPr>
          <w:lang w:val="es-ES"/>
        </w:rPr>
      </w:pPr>
      <w:r>
        <w:rPr>
          <w:lang w:val="es-ES"/>
        </w:rPr>
        <w:t>Certificado SSL.</w:t>
      </w:r>
    </w:p>
    <w:p w:rsidR="00215ECD" w:rsidRPr="007B147E" w:rsidRDefault="00215ECD" w:rsidP="00215ECD">
      <w:pPr>
        <w:tabs>
          <w:tab w:val="left" w:pos="426"/>
        </w:tabs>
        <w:spacing w:before="120" w:after="0"/>
        <w:rPr>
          <w:lang w:val="es-ES"/>
        </w:rPr>
      </w:pPr>
    </w:p>
    <w:p w:rsidR="00215ECD" w:rsidRPr="007B147E" w:rsidRDefault="00215ECD" w:rsidP="00215ECD">
      <w:pPr>
        <w:spacing w:after="0"/>
        <w:rPr>
          <w:lang w:val="es-ES"/>
        </w:rPr>
      </w:pPr>
    </w:p>
    <w:p w:rsidR="00215ECD" w:rsidRPr="007B147E" w:rsidRDefault="00215ECD" w:rsidP="00215ECD">
      <w:pPr>
        <w:spacing w:after="0"/>
        <w:rPr>
          <w:lang w:val="es-ES"/>
        </w:rPr>
      </w:pPr>
    </w:p>
    <w:p w:rsidR="00215ECD" w:rsidRPr="007B147E" w:rsidRDefault="00215ECD" w:rsidP="00215ECD">
      <w:pPr>
        <w:tabs>
          <w:tab w:val="left" w:pos="426"/>
        </w:tabs>
        <w:spacing w:before="120" w:after="0"/>
        <w:rPr>
          <w:lang w:val="es-ES"/>
        </w:rPr>
      </w:pPr>
    </w:p>
    <w:p w:rsidR="00112E7A" w:rsidRPr="007B147E" w:rsidRDefault="00112E7A">
      <w:pPr>
        <w:rPr>
          <w:lang w:val="es-ES"/>
        </w:rPr>
      </w:pPr>
    </w:p>
    <w:p w:rsidR="003312ED" w:rsidRPr="007B147E" w:rsidRDefault="003312ED">
      <w:pPr>
        <w:rPr>
          <w:lang w:val="es-ES"/>
        </w:rPr>
      </w:pPr>
    </w:p>
    <w:p w:rsidR="003312ED" w:rsidRPr="007B147E" w:rsidRDefault="003312ED" w:rsidP="008D6D77">
      <w:pPr>
        <w:rPr>
          <w:lang w:val="es-ES"/>
        </w:rPr>
      </w:pPr>
    </w:p>
    <w:sectPr w:rsidR="003312ED" w:rsidRPr="007B147E">
      <w:headerReference w:type="default" r:id="rId7"/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71C" w:rsidRDefault="007F271C">
      <w:pPr>
        <w:spacing w:after="0" w:line="240" w:lineRule="auto"/>
      </w:pPr>
      <w:r>
        <w:separator/>
      </w:r>
    </w:p>
  </w:endnote>
  <w:endnote w:type="continuationSeparator" w:id="0">
    <w:p w:rsidR="007F271C" w:rsidRDefault="007F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AC8" w:rsidRPr="000E4AC8" w:rsidRDefault="001E042A" w:rsidP="000E4AC8">
    <w:pPr>
      <w:pStyle w:val="Footer"/>
      <w:rPr>
        <w:rFonts w:ascii="Arial" w:hAnsi="Arial" w:cs="Arial"/>
        <w:i/>
        <w:sz w:val="16"/>
        <w:szCs w:val="16"/>
        <w:lang w:val="es-ES"/>
      </w:rPr>
    </w:pPr>
    <w:r w:rsidRPr="001E042A">
      <w:fldChar w:fldCharType="begin"/>
    </w:r>
    <w:r w:rsidRPr="000E4AC8">
      <w:rPr>
        <w:lang w:val="es-ES"/>
      </w:rPr>
      <w:instrText xml:space="preserve"> PAGE   \* MERGEFORMAT </w:instrText>
    </w:r>
    <w:r w:rsidRPr="001E042A">
      <w:fldChar w:fldCharType="separate"/>
    </w:r>
    <w:r w:rsidR="00D57E3E" w:rsidRPr="000E4AC8">
      <w:rPr>
        <w:lang w:val="es-ES"/>
      </w:rPr>
      <w:t>1</w:t>
    </w:r>
    <w:r w:rsidRPr="001E042A">
      <w:fldChar w:fldCharType="end"/>
    </w:r>
  </w:p>
  <w:p w:rsidR="00927322" w:rsidRDefault="00927322" w:rsidP="000E4AC8">
    <w:pPr>
      <w:pStyle w:val="Footer"/>
      <w:ind w:firstLine="936"/>
      <w:rPr>
        <w:rFonts w:ascii="Arial" w:hAnsi="Arial" w:cs="Arial"/>
        <w:i/>
        <w:sz w:val="16"/>
        <w:szCs w:val="16"/>
        <w:lang w:val="es-ES"/>
      </w:rPr>
    </w:pPr>
  </w:p>
  <w:p w:rsidR="00927322" w:rsidRPr="007B147E" w:rsidRDefault="003F690F" w:rsidP="003F690F">
    <w:pPr>
      <w:pStyle w:val="Header"/>
      <w:jc w:val="center"/>
      <w:rPr>
        <w:lang w:val="es-ES"/>
      </w:rPr>
    </w:pPr>
    <w:r>
      <w:rPr>
        <w:rFonts w:cs="Times New Roman (Body CS)"/>
        <w:color w:val="002060"/>
        <w:lang w:val="es-ES"/>
      </w:rPr>
      <w:fldChar w:fldCharType="begin"/>
    </w:r>
    <w:r>
      <w:rPr>
        <w:rFonts w:cs="Times New Roman (Body CS)"/>
        <w:color w:val="002060"/>
        <w:lang w:val="es-ES"/>
      </w:rPr>
      <w:instrText xml:space="preserve"> HYPERLINK "http://</w:instrText>
    </w:r>
    <w:r w:rsidRPr="003F690F">
      <w:rPr>
        <w:rFonts w:cs="Times New Roman (Body CS)"/>
        <w:color w:val="002060"/>
        <w:lang w:val="es-ES"/>
      </w:rPr>
      <w:instrText>www.phernandodesign.com</w:instrText>
    </w:r>
    <w:r>
      <w:rPr>
        <w:rFonts w:cs="Times New Roman (Body CS)"/>
        <w:color w:val="002060"/>
        <w:lang w:val="es-ES"/>
      </w:rPr>
      <w:instrText xml:space="preserve">" </w:instrText>
    </w:r>
    <w:r>
      <w:rPr>
        <w:rFonts w:cs="Times New Roman (Body CS)"/>
        <w:color w:val="002060"/>
        <w:lang w:val="es-ES"/>
      </w:rPr>
      <w:fldChar w:fldCharType="separate"/>
    </w:r>
    <w:r w:rsidRPr="008306CD">
      <w:rPr>
        <w:rStyle w:val="Hyperlink"/>
        <w:rFonts w:cs="Times New Roman (Body CS)"/>
        <w:lang w:val="es-ES"/>
      </w:rPr>
      <w:t>www.ph</w:t>
    </w:r>
    <w:r w:rsidRPr="008306CD">
      <w:rPr>
        <w:rStyle w:val="Hyperlink"/>
        <w:rFonts w:cs="Times New Roman (Body CS)"/>
        <w:lang w:val="es-ES"/>
      </w:rPr>
      <w:t>ernandod</w:t>
    </w:r>
    <w:r w:rsidRPr="008306CD">
      <w:rPr>
        <w:rStyle w:val="Hyperlink"/>
        <w:rFonts w:cs="Times New Roman (Body CS)"/>
        <w:lang w:val="es-ES"/>
      </w:rPr>
      <w:t>esign.</w:t>
    </w:r>
    <w:r w:rsidRPr="008306CD">
      <w:rPr>
        <w:rStyle w:val="Hyperlink"/>
        <w:rFonts w:cs="Times New Roman (Body CS)"/>
        <w:lang w:val="es-ES"/>
      </w:rPr>
      <w:t>c</w:t>
    </w:r>
    <w:r w:rsidRPr="008306CD">
      <w:rPr>
        <w:rStyle w:val="Hyperlink"/>
        <w:rFonts w:cs="Times New Roman (Body CS)"/>
        <w:lang w:val="es-ES"/>
      </w:rPr>
      <w:t>om</w:t>
    </w:r>
    <w:r>
      <w:rPr>
        <w:rFonts w:cs="Times New Roman (Body CS)"/>
        <w:color w:val="002060"/>
        <w:lang w:val="es-ES"/>
      </w:rPr>
      <w:fldChar w:fldCharType="end"/>
    </w:r>
    <w:r w:rsidR="00927322">
      <w:rPr>
        <w:lang w:val="es-ES"/>
      </w:rPr>
      <w:tab/>
    </w:r>
    <w:r>
      <w:rPr>
        <w:rStyle w:val="Hyperlink"/>
        <w:rFonts w:cs="Times New Roman (Body CS)"/>
        <w:color w:val="002060"/>
        <w:lang w:val="es-ES"/>
      </w:rPr>
      <w:fldChar w:fldCharType="begin"/>
    </w:r>
    <w:r>
      <w:rPr>
        <w:rStyle w:val="Hyperlink"/>
        <w:rFonts w:cs="Times New Roman (Body CS)"/>
        <w:color w:val="002060"/>
        <w:lang w:val="es-ES"/>
      </w:rPr>
      <w:instrText xml:space="preserve"> HYPERLINK "mailto:</w:instrText>
    </w:r>
    <w:r w:rsidRPr="003F690F">
      <w:rPr>
        <w:rStyle w:val="Hyperlink"/>
        <w:rFonts w:cs="Times New Roman (Body CS)"/>
        <w:color w:val="002060"/>
        <w:lang w:val="es-ES"/>
      </w:rPr>
      <w:instrText>contacto@phernandodesign.com</w:instrText>
    </w:r>
    <w:r>
      <w:rPr>
        <w:rStyle w:val="Hyperlink"/>
        <w:rFonts w:cs="Times New Roman (Body CS)"/>
        <w:color w:val="002060"/>
        <w:lang w:val="es-ES"/>
      </w:rPr>
      <w:instrText xml:space="preserve">" </w:instrText>
    </w:r>
    <w:r>
      <w:rPr>
        <w:rStyle w:val="Hyperlink"/>
        <w:rFonts w:cs="Times New Roman (Body CS)"/>
        <w:color w:val="002060"/>
        <w:lang w:val="es-ES"/>
      </w:rPr>
      <w:fldChar w:fldCharType="separate"/>
    </w:r>
    <w:r w:rsidRPr="008306CD">
      <w:rPr>
        <w:rStyle w:val="Hyperlink"/>
        <w:rFonts w:cs="Times New Roman (Body CS)"/>
        <w:lang w:val="es-ES"/>
      </w:rPr>
      <w:t>contacto@phernandodesign.com</w:t>
    </w:r>
    <w:r>
      <w:rPr>
        <w:rStyle w:val="Hyperlink"/>
        <w:rFonts w:cs="Times New Roman (Body CS)"/>
        <w:color w:val="002060"/>
        <w:lang w:val="es-ES"/>
      </w:rPr>
      <w:fldChar w:fldCharType="end"/>
    </w:r>
  </w:p>
  <w:p w:rsidR="00927322" w:rsidRPr="00927322" w:rsidRDefault="00927322" w:rsidP="00927322">
    <w:pPr>
      <w:pStyle w:val="Footer"/>
      <w:ind w:firstLine="936"/>
      <w:jc w:val="right"/>
      <w:rPr>
        <w:rFonts w:ascii="Arial" w:hAnsi="Arial" w:cs="Arial"/>
        <w:sz w:val="10"/>
        <w:szCs w:val="10"/>
        <w:lang w:val="es-ES"/>
      </w:rPr>
    </w:pPr>
    <w:r w:rsidRPr="00927322">
      <w:rPr>
        <w:rFonts w:ascii="Arial" w:hAnsi="Arial" w:cs="Arial"/>
        <w:sz w:val="10"/>
        <w:szCs w:val="10"/>
        <w:lang w:val="es-ES"/>
      </w:rPr>
      <w:t>Phernando Design 2021 todos los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71C" w:rsidRDefault="007F271C">
      <w:pPr>
        <w:spacing w:after="0" w:line="240" w:lineRule="auto"/>
      </w:pPr>
      <w:r>
        <w:separator/>
      </w:r>
    </w:p>
  </w:footnote>
  <w:footnote w:type="continuationSeparator" w:id="0">
    <w:p w:rsidR="007F271C" w:rsidRDefault="007F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22" w:rsidRDefault="00927322" w:rsidP="00927322">
    <w:pPr>
      <w:pStyle w:val="Title"/>
      <w:jc w:val="center"/>
    </w:pPr>
    <w:r>
      <w:t>Phernando DESIGN</w:t>
    </w:r>
  </w:p>
  <w:p w:rsidR="00927322" w:rsidRPr="00927322" w:rsidRDefault="00927322">
    <w:pPr>
      <w:pStyle w:val="Header"/>
    </w:pPr>
  </w:p>
  <w:p w:rsidR="00927322" w:rsidRPr="00927322" w:rsidRDefault="00927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E5830"/>
    <w:multiLevelType w:val="hybridMultilevel"/>
    <w:tmpl w:val="F536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B12D0"/>
    <w:multiLevelType w:val="hybridMultilevel"/>
    <w:tmpl w:val="77A8E73E"/>
    <w:lvl w:ilvl="0" w:tplc="54E67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A16DB"/>
    <w:multiLevelType w:val="hybridMultilevel"/>
    <w:tmpl w:val="F788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698A14CB"/>
    <w:multiLevelType w:val="hybridMultilevel"/>
    <w:tmpl w:val="AAB6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3"/>
  </w:num>
  <w:num w:numId="18">
    <w:abstractNumId w:val="12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C8"/>
    <w:rsid w:val="00083B37"/>
    <w:rsid w:val="000A0612"/>
    <w:rsid w:val="000E4AC8"/>
    <w:rsid w:val="00112E7A"/>
    <w:rsid w:val="00115860"/>
    <w:rsid w:val="001A728E"/>
    <w:rsid w:val="001E042A"/>
    <w:rsid w:val="00215ECD"/>
    <w:rsid w:val="00225505"/>
    <w:rsid w:val="003312ED"/>
    <w:rsid w:val="003371FC"/>
    <w:rsid w:val="003F690F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B147E"/>
    <w:rsid w:val="007F271C"/>
    <w:rsid w:val="007F372E"/>
    <w:rsid w:val="00894146"/>
    <w:rsid w:val="008D5E06"/>
    <w:rsid w:val="008D6D77"/>
    <w:rsid w:val="00927322"/>
    <w:rsid w:val="00954BFF"/>
    <w:rsid w:val="00AA316B"/>
    <w:rsid w:val="00BC1FD2"/>
    <w:rsid w:val="00C25653"/>
    <w:rsid w:val="00C92C41"/>
    <w:rsid w:val="00D57E3E"/>
    <w:rsid w:val="00DB24CB"/>
    <w:rsid w:val="00DC5073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DD1089"/>
  <w15:chartTrackingRefBased/>
  <w15:docId w15:val="{E7A40969-66C3-A449-B244-BC35788F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1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15E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7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90F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rnandopascuzzi/Library/Containers/com.microsoft.Word/Data/Library/Application%20Support/Microsoft/Office/16.0/DTS/Search/%7bB2061DA7-6404-4A47-863B-77872CCD438D%7dtf02927813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Pascuzzi</dc:creator>
  <cp:lastModifiedBy>Fernando Pascuzzi</cp:lastModifiedBy>
  <cp:revision>8</cp:revision>
  <cp:lastPrinted>2021-07-23T21:59:00Z</cp:lastPrinted>
  <dcterms:created xsi:type="dcterms:W3CDTF">2021-07-23T02:05:00Z</dcterms:created>
  <dcterms:modified xsi:type="dcterms:W3CDTF">2021-07-23T22:09:00Z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